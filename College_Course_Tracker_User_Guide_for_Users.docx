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3F5AA" w14:textId="00F7FDF2" w:rsidR="00A233E0" w:rsidRDefault="00000000">
      <w:pPr>
        <w:pStyle w:val="Title"/>
      </w:pPr>
      <w:r>
        <w:t>College Course Tracker - User Guide</w:t>
      </w:r>
    </w:p>
    <w:p w14:paraId="79880A4A" w14:textId="77777777" w:rsidR="00C019FF" w:rsidRPr="004348EA" w:rsidRDefault="00C019FF" w:rsidP="00C019FF">
      <w:pPr>
        <w:pStyle w:val="Title"/>
        <w:rPr>
          <w:sz w:val="24"/>
          <w:szCs w:val="24"/>
        </w:rPr>
      </w:pPr>
      <w:r w:rsidRPr="004348EA">
        <w:rPr>
          <w:sz w:val="24"/>
          <w:szCs w:val="24"/>
        </w:rPr>
        <w:t>Shikee Maloney</w:t>
      </w:r>
      <w:r w:rsidRPr="004348EA">
        <w:rPr>
          <w:sz w:val="24"/>
          <w:szCs w:val="24"/>
        </w:rPr>
        <w:br/>
        <w:t>11/9/24</w:t>
      </w:r>
    </w:p>
    <w:p w14:paraId="35C73A0F" w14:textId="3FA0090D" w:rsidR="00C019FF" w:rsidRPr="00C019FF" w:rsidRDefault="00C019FF" w:rsidP="00C019FF"/>
    <w:p w14:paraId="21142F23" w14:textId="77777777" w:rsidR="00A233E0" w:rsidRDefault="00000000">
      <w:pPr>
        <w:pStyle w:val="Heading1"/>
      </w:pPr>
      <w:r>
        <w:t>Overview</w:t>
      </w:r>
    </w:p>
    <w:p w14:paraId="1E6103EB" w14:textId="77777777" w:rsidR="00A233E0" w:rsidRDefault="00000000">
      <w:r>
        <w:t xml:space="preserve">The College Course Tracker app helps users organize and manage their academic terms, courses, and assessments. </w:t>
      </w:r>
      <w:r>
        <w:br/>
        <w:t>It offers notifications, course reports, and the ability to share notes. This guide provides instructions on accessing and using each feature.</w:t>
      </w:r>
    </w:p>
    <w:p w14:paraId="0AE01CAD" w14:textId="77777777" w:rsidR="00A233E0" w:rsidRDefault="00000000">
      <w:pPr>
        <w:pStyle w:val="Heading1"/>
      </w:pPr>
      <w:r>
        <w:t>1. Getting Started</w:t>
      </w:r>
    </w:p>
    <w:p w14:paraId="52B8C534" w14:textId="77777777" w:rsidR="00A233E0" w:rsidRDefault="00000000">
      <w:pPr>
        <w:pStyle w:val="Heading2"/>
      </w:pPr>
      <w:r>
        <w:t>Launching the App</w:t>
      </w:r>
    </w:p>
    <w:p w14:paraId="5C91F56D" w14:textId="32116587" w:rsidR="00A233E0" w:rsidRDefault="00A05212" w:rsidP="00A05212">
      <w:pPr>
        <w:pStyle w:val="ListParagraph"/>
        <w:numPr>
          <w:ilvl w:val="0"/>
          <w:numId w:val="10"/>
        </w:numPr>
      </w:pPr>
      <w:r>
        <w:t>Visit the website Officialkee.github.io on your mobile android device.</w:t>
      </w:r>
    </w:p>
    <w:p w14:paraId="249C48D6" w14:textId="43582B3A" w:rsidR="00A05212" w:rsidRDefault="00A05212" w:rsidP="00A05212">
      <w:pPr>
        <w:pStyle w:val="ListParagraph"/>
        <w:numPr>
          <w:ilvl w:val="0"/>
          <w:numId w:val="10"/>
        </w:numPr>
      </w:pPr>
      <w:r>
        <w:t xml:space="preserve">Download, install and </w:t>
      </w:r>
      <w:proofErr w:type="spellStart"/>
      <w:r>
        <w:t>lauch</w:t>
      </w:r>
      <w:proofErr w:type="spellEnd"/>
      <w:r>
        <w:t xml:space="preserve"> APK.</w:t>
      </w:r>
    </w:p>
    <w:p w14:paraId="5F17A60C" w14:textId="198112CE" w:rsidR="00A05212" w:rsidRDefault="00A05212" w:rsidP="00A05212">
      <w:pPr>
        <w:pStyle w:val="ListParagraph"/>
        <w:numPr>
          <w:ilvl w:val="0"/>
          <w:numId w:val="10"/>
        </w:numPr>
      </w:pPr>
      <w:r>
        <w:t xml:space="preserve">Login or create </w:t>
      </w:r>
      <w:proofErr w:type="gramStart"/>
      <w:r>
        <w:t>account</w:t>
      </w:r>
      <w:proofErr w:type="gramEnd"/>
      <w:r>
        <w:t>.</w:t>
      </w:r>
    </w:p>
    <w:p w14:paraId="66814DF5" w14:textId="77777777" w:rsidR="00A233E0" w:rsidRDefault="00000000">
      <w:r>
        <w:t>1. Enter your credentials:</w:t>
      </w:r>
      <w:r>
        <w:br/>
        <w:t xml:space="preserve">   - For quick access, you can use the pre-loaded account:</w:t>
      </w:r>
      <w:r>
        <w:br/>
        <w:t xml:space="preserve">       - Username: testuser</w:t>
      </w:r>
      <w:r>
        <w:br/>
        <w:t xml:space="preserve">       - Password: testpassword</w:t>
      </w:r>
      <w:r>
        <w:br/>
        <w:t xml:space="preserve">   - Alternatively, you can enter your own credentials if you already have an account.</w:t>
      </w:r>
      <w:r>
        <w:br/>
        <w:t>2. Tap "Login" to access your account.</w:t>
      </w:r>
      <w:r>
        <w:br/>
        <w:t xml:space="preserve">   - If you don’t have an account and don’t want to use the pre-loaded credentials, tap "Create Account" to register.</w:t>
      </w:r>
      <w:r>
        <w:br/>
      </w:r>
    </w:p>
    <w:p w14:paraId="09989769" w14:textId="77777777" w:rsidR="00A233E0" w:rsidRDefault="00000000">
      <w:pPr>
        <w:pStyle w:val="Heading2"/>
      </w:pPr>
      <w:r>
        <w:t>Creating an Account</w:t>
      </w:r>
    </w:p>
    <w:p w14:paraId="3DF53DBC" w14:textId="0014F1E5" w:rsidR="00A233E0" w:rsidRDefault="00000000">
      <w:r>
        <w:t>1. On the Create Account page, fill in your details (name and password).</w:t>
      </w:r>
      <w:r>
        <w:br/>
        <w:t>2. Tap "Submit" to create your account.</w:t>
      </w:r>
      <w:r>
        <w:br/>
        <w:t>3. You’ll be redirected to the Login Page to log in with your new credentials.</w:t>
      </w:r>
    </w:p>
    <w:p w14:paraId="044E1DAE" w14:textId="77777777" w:rsidR="00A233E0" w:rsidRDefault="00000000">
      <w:pPr>
        <w:pStyle w:val="Heading1"/>
      </w:pPr>
      <w:r>
        <w:t>2. Navigating the Main Interface</w:t>
      </w:r>
    </w:p>
    <w:p w14:paraId="43D56185" w14:textId="77777777" w:rsidR="00A233E0" w:rsidRDefault="00000000">
      <w:r>
        <w:t>After logging in, you’ll arrive at the Main Page with access to several sections:</w:t>
      </w:r>
      <w:r>
        <w:br/>
      </w:r>
      <w:r>
        <w:br/>
        <w:t>- Terms: Manage academic terms.</w:t>
      </w:r>
      <w:r>
        <w:br/>
        <w:t>- Courses: Add, edit, and view courses within a term.</w:t>
      </w:r>
      <w:r>
        <w:br/>
        <w:t>- Assessments: Track assessments within each course.</w:t>
      </w:r>
      <w:r>
        <w:br/>
      </w:r>
      <w:r>
        <w:lastRenderedPageBreak/>
        <w:t>- Reports: View reports and analytics on your courses.</w:t>
      </w:r>
      <w:r>
        <w:br/>
      </w:r>
    </w:p>
    <w:p w14:paraId="6C0B05D4" w14:textId="77777777" w:rsidR="00A233E0" w:rsidRDefault="00000000">
      <w:pPr>
        <w:pStyle w:val="Heading1"/>
      </w:pPr>
      <w:r>
        <w:t>3. Managing Terms</w:t>
      </w:r>
    </w:p>
    <w:p w14:paraId="7DEB8009" w14:textId="77777777" w:rsidR="00A233E0" w:rsidRDefault="00000000">
      <w:pPr>
        <w:pStyle w:val="Heading2"/>
      </w:pPr>
      <w:r>
        <w:t>Adding a Term</w:t>
      </w:r>
    </w:p>
    <w:p w14:paraId="4E9BDA5F" w14:textId="77777777" w:rsidR="00A233E0" w:rsidRDefault="00000000">
      <w:r>
        <w:t>1. Tap on Terms in the main menu.</w:t>
      </w:r>
      <w:r>
        <w:br/>
        <w:t>2. Tap "Add Term".</w:t>
      </w:r>
      <w:r>
        <w:br/>
        <w:t>3. Fill in the Term Title, Start Date, and End Date.</w:t>
      </w:r>
      <w:r>
        <w:br/>
        <w:t>4. Tap "Save" to add the term.</w:t>
      </w:r>
    </w:p>
    <w:p w14:paraId="4C154727" w14:textId="77777777" w:rsidR="00A233E0" w:rsidRDefault="00000000">
      <w:pPr>
        <w:pStyle w:val="Heading2"/>
      </w:pPr>
      <w:r>
        <w:t>Editing or Deleting a Term</w:t>
      </w:r>
    </w:p>
    <w:p w14:paraId="6757786F" w14:textId="77777777" w:rsidR="00A233E0" w:rsidRDefault="00000000">
      <w:r>
        <w:t>1. In the Terms section, tap the term you want to edit or delete.</w:t>
      </w:r>
      <w:r>
        <w:br/>
        <w:t>2. Choose Edit to update the term information or Delete to remove it.</w:t>
      </w:r>
    </w:p>
    <w:p w14:paraId="21B42F4A" w14:textId="77777777" w:rsidR="00A233E0" w:rsidRDefault="00000000">
      <w:pPr>
        <w:pStyle w:val="Heading1"/>
      </w:pPr>
      <w:r>
        <w:t>4. Managing Courses</w:t>
      </w:r>
    </w:p>
    <w:p w14:paraId="1886F21E" w14:textId="77777777" w:rsidR="00A233E0" w:rsidRDefault="00000000">
      <w:pPr>
        <w:pStyle w:val="Heading2"/>
      </w:pPr>
      <w:r>
        <w:t>Adding a Course</w:t>
      </w:r>
    </w:p>
    <w:p w14:paraId="0C032046" w14:textId="77777777" w:rsidR="00A233E0" w:rsidRDefault="00000000">
      <w:r>
        <w:t>1. Go to the Courses section by selecting a term.</w:t>
      </w:r>
      <w:r>
        <w:br/>
        <w:t>2. Tap "Add Course".</w:t>
      </w:r>
      <w:r>
        <w:br/>
        <w:t>3. Fill in the course details:</w:t>
      </w:r>
      <w:r>
        <w:br/>
        <w:t xml:space="preserve">   - Course Name</w:t>
      </w:r>
      <w:r>
        <w:br/>
        <w:t xml:space="preserve">   - Status (In Progress, Completed)</w:t>
      </w:r>
      <w:r>
        <w:br/>
        <w:t xml:space="preserve">   - Start Date and End Date</w:t>
      </w:r>
      <w:r>
        <w:br/>
        <w:t xml:space="preserve">   - Instructor Info (name, phone, and email)</w:t>
      </w:r>
      <w:r>
        <w:br/>
        <w:t xml:space="preserve">   - Notes</w:t>
      </w:r>
      <w:r>
        <w:br/>
        <w:t xml:space="preserve">   - Notifications: Enable notifications for course start and end dates.</w:t>
      </w:r>
      <w:r>
        <w:br/>
        <w:t>4. Tap "Save" to add the course.</w:t>
      </w:r>
    </w:p>
    <w:p w14:paraId="6EF9D9D2" w14:textId="77777777" w:rsidR="00A233E0" w:rsidRDefault="00000000">
      <w:pPr>
        <w:pStyle w:val="Heading2"/>
      </w:pPr>
      <w:r>
        <w:t>Editing or Deleting a Course</w:t>
      </w:r>
    </w:p>
    <w:p w14:paraId="02263691" w14:textId="77777777" w:rsidR="00A233E0" w:rsidRDefault="00000000">
      <w:r>
        <w:t>1. Tap the course you want to modify.</w:t>
      </w:r>
      <w:r>
        <w:br/>
        <w:t>2. Choose Edit to make changes or Delete to remove it.</w:t>
      </w:r>
    </w:p>
    <w:p w14:paraId="0F081419" w14:textId="77777777" w:rsidR="00A233E0" w:rsidRDefault="00000000">
      <w:pPr>
        <w:pStyle w:val="Heading2"/>
      </w:pPr>
      <w:r>
        <w:t>Sharing Course Notes</w:t>
      </w:r>
    </w:p>
    <w:p w14:paraId="43F7B822" w14:textId="77777777" w:rsidR="00A233E0" w:rsidRDefault="00000000">
      <w:r>
        <w:t>1. Open a course, then tap "Share Notes".</w:t>
      </w:r>
      <w:r>
        <w:br/>
        <w:t>2. Select an option (SMS or email) to share the notes with others.</w:t>
      </w:r>
    </w:p>
    <w:p w14:paraId="115FD1E9" w14:textId="77777777" w:rsidR="00A233E0" w:rsidRDefault="00000000">
      <w:pPr>
        <w:pStyle w:val="Heading1"/>
      </w:pPr>
      <w:r>
        <w:lastRenderedPageBreak/>
        <w:t>5. Managing Assessments</w:t>
      </w:r>
    </w:p>
    <w:p w14:paraId="24049E27" w14:textId="77777777" w:rsidR="00A233E0" w:rsidRDefault="00000000">
      <w:pPr>
        <w:pStyle w:val="Heading2"/>
      </w:pPr>
      <w:r>
        <w:t>Adding an Assessment</w:t>
      </w:r>
    </w:p>
    <w:p w14:paraId="60341515" w14:textId="77777777" w:rsidR="00A233E0" w:rsidRDefault="00000000">
      <w:r>
        <w:t>1. Navigate to Assessments within a course.</w:t>
      </w:r>
      <w:r>
        <w:br/>
        <w:t>2. Tap "Add Assessment".</w:t>
      </w:r>
      <w:r>
        <w:br/>
        <w:t>3. Fill in the assessment details (name, due date, and type).</w:t>
      </w:r>
      <w:r>
        <w:br/>
        <w:t>4. Tap "Save" to add the assessment.</w:t>
      </w:r>
    </w:p>
    <w:p w14:paraId="4919BB71" w14:textId="77777777" w:rsidR="00A233E0" w:rsidRDefault="00000000">
      <w:pPr>
        <w:pStyle w:val="Heading2"/>
      </w:pPr>
      <w:r>
        <w:t>Editing or Deleting an Assessment</w:t>
      </w:r>
    </w:p>
    <w:p w14:paraId="7B38BEB4" w14:textId="77777777" w:rsidR="00A233E0" w:rsidRDefault="00000000">
      <w:r>
        <w:t>1. Tap the assessment you want to modify.</w:t>
      </w:r>
      <w:r>
        <w:br/>
        <w:t>2. Choose Edit to make changes or Delete to remove it.</w:t>
      </w:r>
    </w:p>
    <w:p w14:paraId="4AF90BBB" w14:textId="77777777" w:rsidR="00A233E0" w:rsidRDefault="00000000">
      <w:pPr>
        <w:pStyle w:val="Heading1"/>
      </w:pPr>
      <w:r>
        <w:t>6. Viewing Course Reports</w:t>
      </w:r>
    </w:p>
    <w:p w14:paraId="4F43E704" w14:textId="5E7C4532" w:rsidR="00A233E0" w:rsidRDefault="00000000">
      <w:r>
        <w:t>1. In the main menu, select Reports.</w:t>
      </w:r>
      <w:r>
        <w:br/>
        <w:t xml:space="preserve">2. Choose a term or course </w:t>
      </w:r>
      <w:r w:rsidR="003F25EC">
        <w:t>status</w:t>
      </w:r>
      <w:r>
        <w:t xml:space="preserve"> </w:t>
      </w:r>
      <w:r w:rsidR="003F25EC">
        <w:t>and information</w:t>
      </w:r>
      <w:r>
        <w:t>.</w:t>
      </w:r>
      <w:r>
        <w:br/>
        <w:t xml:space="preserve">3. </w:t>
      </w:r>
      <w:r w:rsidR="003F25EC">
        <w:t>You can filter the report using the search function for specific courses.</w:t>
      </w:r>
    </w:p>
    <w:p w14:paraId="7B02555F" w14:textId="77777777" w:rsidR="00A233E0" w:rsidRDefault="00000000">
      <w:pPr>
        <w:pStyle w:val="Heading1"/>
      </w:pPr>
      <w:r>
        <w:t>7. Notifications</w:t>
      </w:r>
    </w:p>
    <w:p w14:paraId="2392244F" w14:textId="77777777" w:rsidR="00A233E0" w:rsidRDefault="00000000">
      <w:r>
        <w:t>The app provides notifications for course start and end dates:</w:t>
      </w:r>
      <w:r>
        <w:br/>
        <w:t>1. Ensure that notifications are enabled when adding a course.</w:t>
      </w:r>
      <w:r>
        <w:br/>
        <w:t>2. Notifications will appear on your device as reminders for important course dates.</w:t>
      </w:r>
    </w:p>
    <w:p w14:paraId="3887BBD9" w14:textId="77777777" w:rsidR="00A233E0" w:rsidRDefault="00000000">
      <w:pPr>
        <w:pStyle w:val="Heading1"/>
      </w:pPr>
      <w:r>
        <w:t>8. Logging Out</w:t>
      </w:r>
    </w:p>
    <w:p w14:paraId="4A3E42CE" w14:textId="638B31AE" w:rsidR="00A233E0" w:rsidRDefault="00000000">
      <w:r>
        <w:t xml:space="preserve">1. </w:t>
      </w:r>
      <w:r w:rsidR="003F25EC">
        <w:t xml:space="preserve">Utilize the back arrow at </w:t>
      </w:r>
      <w:proofErr w:type="gramStart"/>
      <w:r w:rsidR="003F25EC">
        <w:t>top</w:t>
      </w:r>
      <w:proofErr w:type="gramEnd"/>
      <w:r w:rsidR="003F25EC">
        <w:t xml:space="preserve"> right of application to log out.</w:t>
      </w:r>
    </w:p>
    <w:sectPr w:rsidR="00A233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9334E49"/>
    <w:multiLevelType w:val="hybridMultilevel"/>
    <w:tmpl w:val="5B04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728546">
    <w:abstractNumId w:val="8"/>
  </w:num>
  <w:num w:numId="2" w16cid:durableId="1048411784">
    <w:abstractNumId w:val="6"/>
  </w:num>
  <w:num w:numId="3" w16cid:durableId="1347562623">
    <w:abstractNumId w:val="5"/>
  </w:num>
  <w:num w:numId="4" w16cid:durableId="1875993451">
    <w:abstractNumId w:val="4"/>
  </w:num>
  <w:num w:numId="5" w16cid:durableId="2032411384">
    <w:abstractNumId w:val="7"/>
  </w:num>
  <w:num w:numId="6" w16cid:durableId="60367818">
    <w:abstractNumId w:val="3"/>
  </w:num>
  <w:num w:numId="7" w16cid:durableId="1457724010">
    <w:abstractNumId w:val="2"/>
  </w:num>
  <w:num w:numId="8" w16cid:durableId="1964918330">
    <w:abstractNumId w:val="1"/>
  </w:num>
  <w:num w:numId="9" w16cid:durableId="2104493156">
    <w:abstractNumId w:val="0"/>
  </w:num>
  <w:num w:numId="10" w16cid:durableId="2057315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967"/>
    <w:rsid w:val="0029639D"/>
    <w:rsid w:val="00326F90"/>
    <w:rsid w:val="003F25EC"/>
    <w:rsid w:val="004348EA"/>
    <w:rsid w:val="005B6000"/>
    <w:rsid w:val="00A05212"/>
    <w:rsid w:val="00A233E0"/>
    <w:rsid w:val="00AA1D8D"/>
    <w:rsid w:val="00B47730"/>
    <w:rsid w:val="00C019FF"/>
    <w:rsid w:val="00C74F9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9DB28F"/>
  <w14:defaultImageDpi w14:val="300"/>
  <w15:docId w15:val="{98FC0CF4-A8A3-4037-A419-AA89DAE3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shikee maloney</cp:lastModifiedBy>
  <cp:revision>7</cp:revision>
  <dcterms:created xsi:type="dcterms:W3CDTF">2013-12-23T23:15:00Z</dcterms:created>
  <dcterms:modified xsi:type="dcterms:W3CDTF">2024-11-10T01:27:00Z</dcterms:modified>
  <cp:category/>
</cp:coreProperties>
</file>